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E696B" w14:textId="77777777" w:rsidR="00E506EB" w:rsidRDefault="00000000">
      <w:pPr>
        <w:pStyle w:val="Title"/>
      </w:pPr>
      <w:r>
        <w:t>Assignment 5 - CPU Scheduling Algorithms</w:t>
      </w:r>
    </w:p>
    <w:p w14:paraId="343ED8CF" w14:textId="29909375" w:rsidR="00E506EB" w:rsidRDefault="00F50337" w:rsidP="00F50337">
      <w:pPr>
        <w:jc w:val="center"/>
      </w:pPr>
      <w:r w:rsidRPr="00F50337">
        <w:rPr>
          <w:sz w:val="40"/>
          <w:szCs w:val="40"/>
        </w:rPr>
        <w:t>4ITRC2 Operating System Lab</w:t>
      </w:r>
      <w:r w:rsidR="00000000">
        <w:br/>
      </w:r>
      <w:r w:rsidR="00000000">
        <w:br/>
        <w:t>Shweta Ahirwar</w:t>
      </w:r>
      <w:r>
        <w:t>|| Roll No. 23I4073</w:t>
      </w:r>
      <w:r w:rsidR="00000000">
        <w:br/>
      </w:r>
    </w:p>
    <w:p w14:paraId="3B4BBAFB" w14:textId="77777777" w:rsidR="00F50337" w:rsidRDefault="00000000">
      <w:pPr>
        <w:rPr>
          <w:b/>
          <w:bCs/>
          <w:sz w:val="36"/>
          <w:szCs w:val="36"/>
        </w:rPr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br/>
      </w:r>
      <w:r w:rsidR="00F50337" w:rsidRPr="00F50337">
        <w:rPr>
          <w:b/>
          <w:bCs/>
          <w:sz w:val="36"/>
          <w:szCs w:val="36"/>
        </w:rPr>
        <w:t xml:space="preserve">1. </w:t>
      </w:r>
      <w:r w:rsidRPr="00F50337">
        <w:rPr>
          <w:b/>
          <w:bCs/>
          <w:sz w:val="36"/>
          <w:szCs w:val="36"/>
        </w:rPr>
        <w:t>FCFS Scheduling Algorithm</w:t>
      </w:r>
    </w:p>
    <w:p w14:paraId="37D0F179" w14:textId="77777777" w:rsidR="00F50337" w:rsidRDefault="00000000">
      <w:pPr>
        <w:rPr>
          <w:b/>
          <w:bCs/>
          <w:sz w:val="36"/>
          <w:szCs w:val="36"/>
        </w:rPr>
      </w:pPr>
      <w:r>
        <w:br/>
        <w:t xml:space="preserve">void </w:t>
      </w:r>
      <w:proofErr w:type="spellStart"/>
      <w:r>
        <w:t>fcfs</w:t>
      </w:r>
      <w:proofErr w:type="spellEnd"/>
      <w:r>
        <w:t>() {</w:t>
      </w:r>
      <w:r>
        <w:br/>
        <w:t xml:space="preserve">    int n, </w:t>
      </w:r>
      <w:proofErr w:type="spellStart"/>
      <w:r>
        <w:t>i</w:t>
      </w:r>
      <w:proofErr w:type="spellEnd"/>
      <w:r>
        <w:t>;</w:t>
      </w:r>
      <w:r>
        <w:br/>
        <w:t xml:space="preserve">    </w:t>
      </w:r>
      <w:proofErr w:type="spellStart"/>
      <w:r>
        <w:t>printf</w:t>
      </w:r>
      <w:proofErr w:type="spellEnd"/>
      <w:r>
        <w:t>("\n--- First Come First Serve (FCFS) Scheduling ---\n");</w:t>
      </w:r>
      <w:r>
        <w:br/>
        <w:t xml:space="preserve">    </w:t>
      </w:r>
      <w:proofErr w:type="spellStart"/>
      <w:r>
        <w:t>printf</w:t>
      </w:r>
      <w:proofErr w:type="spellEnd"/>
      <w:r>
        <w:t>("Enter number of processes: ");</w:t>
      </w:r>
      <w:r>
        <w:br/>
        <w:t xml:space="preserve">    </w:t>
      </w:r>
      <w:proofErr w:type="spellStart"/>
      <w:r>
        <w:t>scanf</w:t>
      </w:r>
      <w:proofErr w:type="spellEnd"/>
      <w:r>
        <w:t>("%d", &amp;n);</w:t>
      </w:r>
      <w:r>
        <w:br/>
        <w:t xml:space="preserve">    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[n], tat[n];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("Enter burst time for each process:\n");</w:t>
      </w:r>
      <w:r>
        <w:br/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: ", i+1);</w:t>
      </w:r>
      <w:r>
        <w:br/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wt</w:t>
      </w:r>
      <w:proofErr w:type="spellEnd"/>
      <w:r>
        <w:t>[0] = 0;</w:t>
      </w:r>
      <w:r>
        <w:br/>
        <w:t xml:space="preserve"> 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[i-1];</w:t>
      </w:r>
      <w:r>
        <w:br/>
        <w:t xml:space="preserve">    }</w:t>
      </w:r>
      <w:r>
        <w:br/>
      </w:r>
      <w:r>
        <w:br/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br/>
        <w:t xml:space="preserve">    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  <w:r>
        <w:br/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  <w:r>
        <w:br/>
        <w:t xml:space="preserve">    }</w:t>
      </w:r>
      <w:r>
        <w:br/>
        <w:t>}</w:t>
      </w:r>
      <w:r>
        <w:br/>
      </w:r>
      <w:r>
        <w:lastRenderedPageBreak/>
        <w:br/>
      </w:r>
      <w:r w:rsidRPr="00F50337">
        <w:rPr>
          <w:b/>
          <w:bCs/>
        </w:rPr>
        <w:t xml:space="preserve"> </w:t>
      </w:r>
      <w:r w:rsidR="00F50337" w:rsidRPr="00F50337">
        <w:rPr>
          <w:b/>
          <w:bCs/>
        </w:rPr>
        <w:t xml:space="preserve"> </w:t>
      </w:r>
      <w:r w:rsidR="00F50337" w:rsidRPr="00F50337">
        <w:rPr>
          <w:b/>
          <w:bCs/>
          <w:sz w:val="36"/>
          <w:szCs w:val="36"/>
        </w:rPr>
        <w:t xml:space="preserve">2. </w:t>
      </w:r>
      <w:r w:rsidRPr="00F50337">
        <w:rPr>
          <w:b/>
          <w:bCs/>
          <w:sz w:val="36"/>
          <w:szCs w:val="36"/>
        </w:rPr>
        <w:t>SJF Scheduling Algorithm</w:t>
      </w:r>
    </w:p>
    <w:p w14:paraId="448AA158" w14:textId="77777777" w:rsidR="00F50337" w:rsidRDefault="00000000">
      <w:pPr>
        <w:rPr>
          <w:b/>
          <w:bCs/>
          <w:sz w:val="36"/>
          <w:szCs w:val="36"/>
        </w:rPr>
      </w:pPr>
      <w:r>
        <w:br/>
        <w:t xml:space="preserve">void </w:t>
      </w:r>
      <w:proofErr w:type="spellStart"/>
      <w:r>
        <w:t>sjf</w:t>
      </w:r>
      <w:proofErr w:type="spellEnd"/>
      <w:r>
        <w:t>() {</w:t>
      </w:r>
      <w:r>
        <w:br/>
        <w:t xml:space="preserve">    int n, i, j;</w:t>
      </w:r>
      <w:r>
        <w:br/>
        <w:t xml:space="preserve">    printf("\n--- Shortest Job First (SJF) Scheduling ---\n");</w:t>
      </w:r>
      <w:r>
        <w:br/>
        <w:t xml:space="preserve">    printf("Enter number of processes: ");</w:t>
      </w:r>
      <w:r>
        <w:br/>
        <w:t xml:space="preserve">    scanf("%d", &amp;n);</w:t>
      </w:r>
      <w:r>
        <w:br/>
        <w:t xml:space="preserve">    int bt[n], p[n], wt[n], tat[n];</w:t>
      </w:r>
      <w:r>
        <w:br/>
      </w:r>
      <w:r>
        <w:br/>
        <w:t xml:space="preserve">    for(i = 0; i &lt; n; i++) {</w:t>
      </w:r>
      <w:r>
        <w:br/>
        <w:t xml:space="preserve">        p[i] = i+1;</w:t>
      </w:r>
      <w:r>
        <w:br/>
        <w:t xml:space="preserve">        printf("Enter burst time for P%d: ", i+1);</w:t>
      </w:r>
      <w:r>
        <w:br/>
        <w:t xml:space="preserve">        scanf("%d", &amp;bt[i]);</w:t>
      </w:r>
      <w:r>
        <w:br/>
        <w:t xml:space="preserve">    }</w:t>
      </w:r>
      <w:r>
        <w:br/>
      </w:r>
      <w:r>
        <w:br/>
        <w:t xml:space="preserve">    for(i = 0; i &lt; n-1; i++) {</w:t>
      </w:r>
      <w:r>
        <w:br/>
        <w:t xml:space="preserve">        for(j = i+1; j &lt; n; j++) {</w:t>
      </w:r>
      <w:r>
        <w:br/>
        <w:t xml:space="preserve">            if(bt[i] &gt; bt[j]) {</w:t>
      </w:r>
      <w:r>
        <w:br/>
        <w:t xml:space="preserve">                int temp = bt[i]; bt[i] = bt[j]; bt[j] = temp;</w:t>
      </w:r>
      <w:r>
        <w:br/>
        <w:t xml:space="preserve">                temp = p[i]; p[i] = p[j]; p[j]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wt[0] = 0;</w:t>
      </w:r>
      <w:r>
        <w:br/>
        <w:t xml:space="preserve">    for(i = 1; i &lt; n; i++) {</w:t>
      </w:r>
      <w:r>
        <w:br/>
        <w:t xml:space="preserve">        wt[i] = wt[i-1] + bt[i-1];</w:t>
      </w:r>
      <w:r>
        <w:br/>
        <w:t xml:space="preserve">    }</w:t>
      </w:r>
      <w:r>
        <w:br/>
      </w:r>
      <w:r>
        <w:br/>
        <w:t xml:space="preserve">    for(i = 0; i &lt; n; i++) {</w:t>
      </w:r>
      <w:r>
        <w:br/>
        <w:t xml:space="preserve">        tat[i] = wt[i] + bt[i];</w:t>
      </w:r>
      <w:r>
        <w:br/>
        <w:t xml:space="preserve">    }</w:t>
      </w:r>
      <w:r>
        <w:br/>
      </w:r>
      <w:r>
        <w:br/>
        <w:t xml:space="preserve">    printf("\nProcess\tBT\tWT\tTAT\n");</w:t>
      </w:r>
      <w:r>
        <w:br/>
        <w:t xml:space="preserve">    for(i = 0; i &lt; n; i++) {</w:t>
      </w:r>
      <w:r>
        <w:br/>
        <w:t xml:space="preserve">        printf("P%d\t%d\t%d\t%d\n", p[i], bt[i], wt[i], tat[i]);</w:t>
      </w:r>
      <w:r>
        <w:br/>
        <w:t xml:space="preserve">    }</w:t>
      </w:r>
      <w:r>
        <w:br/>
        <w:t>}</w:t>
      </w:r>
      <w:r>
        <w:br/>
      </w:r>
      <w:r>
        <w:br/>
      </w:r>
    </w:p>
    <w:p w14:paraId="6A104ABD" w14:textId="6102D3F7" w:rsidR="00E506EB" w:rsidRDefault="00F50337">
      <w:r w:rsidRPr="00F50337">
        <w:rPr>
          <w:b/>
          <w:bCs/>
          <w:sz w:val="36"/>
          <w:szCs w:val="36"/>
        </w:rPr>
        <w:lastRenderedPageBreak/>
        <w:t xml:space="preserve">3. </w:t>
      </w:r>
      <w:r w:rsidR="00000000" w:rsidRPr="00F50337">
        <w:rPr>
          <w:b/>
          <w:bCs/>
          <w:sz w:val="36"/>
          <w:szCs w:val="36"/>
        </w:rPr>
        <w:t xml:space="preserve"> Round Robin Scheduling Algorithm</w:t>
      </w:r>
      <w:r w:rsidR="00000000">
        <w:br/>
        <w:t>void round_robin() {</w:t>
      </w:r>
      <w:r w:rsidR="00000000">
        <w:br/>
        <w:t xml:space="preserve">    int n, i, tq, time = 0;</w:t>
      </w:r>
      <w:r w:rsidR="00000000">
        <w:br/>
        <w:t xml:space="preserve">    printf("\n--- Round Robin Scheduling ---\n");</w:t>
      </w:r>
      <w:r w:rsidR="00000000">
        <w:br/>
        <w:t xml:space="preserve">    printf("Enter number of processes: ");</w:t>
      </w:r>
      <w:r w:rsidR="00000000">
        <w:br/>
        <w:t xml:space="preserve">    scanf("%d", &amp;n);</w:t>
      </w:r>
      <w:r w:rsidR="00000000">
        <w:br/>
        <w:t xml:space="preserve">    int bt[n], rem_bt[n], wt[n], tat[n];</w:t>
      </w:r>
      <w:r w:rsidR="00000000">
        <w:br/>
      </w:r>
      <w:r w:rsidR="00000000">
        <w:br/>
        <w:t xml:space="preserve">    printf("Enter burst time for each process:\n");</w:t>
      </w:r>
      <w:r w:rsidR="00000000">
        <w:br/>
        <w:t xml:space="preserve">    for(i = 0; i &lt; n; i++) {</w:t>
      </w:r>
      <w:r w:rsidR="00000000">
        <w:br/>
        <w:t xml:space="preserve">        printf("P%d: ", i+1);</w:t>
      </w:r>
      <w:r w:rsidR="00000000">
        <w:br/>
        <w:t xml:space="preserve">        scanf("%d", &amp;bt[i]);</w:t>
      </w:r>
      <w:r w:rsidR="00000000">
        <w:br/>
        <w:t xml:space="preserve">        rem_bt[i] = bt[i];</w:t>
      </w:r>
      <w:r w:rsidR="00000000">
        <w:br/>
        <w:t xml:space="preserve">        wt[i] = 0;</w:t>
      </w:r>
      <w:r w:rsidR="00000000">
        <w:br/>
        <w:t xml:space="preserve">    }</w:t>
      </w:r>
      <w:r w:rsidR="00000000">
        <w:br/>
      </w:r>
      <w:r w:rsidR="00000000">
        <w:br/>
        <w:t xml:space="preserve">    printf("Enter time quantum: ");</w:t>
      </w:r>
      <w:r w:rsidR="00000000">
        <w:br/>
        <w:t xml:space="preserve">    scanf("%d", &amp;tq);</w:t>
      </w:r>
      <w:r w:rsidR="00000000">
        <w:br/>
      </w:r>
      <w:r w:rsidR="00000000">
        <w:br/>
        <w:t xml:space="preserve">    while(1) {</w:t>
      </w:r>
      <w:r w:rsidR="00000000">
        <w:br/>
        <w:t xml:space="preserve">        int done = 1;</w:t>
      </w:r>
      <w:r w:rsidR="00000000">
        <w:br/>
        <w:t xml:space="preserve">        for(i = 0; i &lt; n; i++) {</w:t>
      </w:r>
      <w:r w:rsidR="00000000">
        <w:br/>
        <w:t xml:space="preserve">            if(rem_bt[i] &gt; 0) {</w:t>
      </w:r>
      <w:r w:rsidR="00000000">
        <w:br/>
        <w:t xml:space="preserve">                done = 0;</w:t>
      </w:r>
      <w:r w:rsidR="00000000">
        <w:br/>
        <w:t xml:space="preserve">                if(rem_bt[i] &gt; tq) {</w:t>
      </w:r>
      <w:r w:rsidR="00000000">
        <w:br/>
        <w:t xml:space="preserve">                    time += tq;</w:t>
      </w:r>
      <w:r w:rsidR="00000000">
        <w:br/>
        <w:t xml:space="preserve">                    rem_bt[i] -= tq;</w:t>
      </w:r>
      <w:r w:rsidR="00000000">
        <w:br/>
        <w:t xml:space="preserve">                } else {</w:t>
      </w:r>
      <w:r w:rsidR="00000000">
        <w:br/>
        <w:t xml:space="preserve">                    time += rem_bt[i];</w:t>
      </w:r>
      <w:r w:rsidR="00000000">
        <w:br/>
        <w:t xml:space="preserve">                    wt[i] = time - bt[i];</w:t>
      </w:r>
      <w:r w:rsidR="00000000">
        <w:br/>
        <w:t xml:space="preserve">                    rem_bt[i] = 0;</w:t>
      </w:r>
      <w:r w:rsidR="00000000">
        <w:br/>
        <w:t xml:space="preserve">                }</w:t>
      </w:r>
      <w:r w:rsidR="00000000">
        <w:br/>
        <w:t xml:space="preserve">            }</w:t>
      </w:r>
      <w:r w:rsidR="00000000">
        <w:br/>
        <w:t xml:space="preserve">        }</w:t>
      </w:r>
      <w:r w:rsidR="00000000">
        <w:br/>
        <w:t xml:space="preserve">        if(done == 1)</w:t>
      </w:r>
      <w:r w:rsidR="00000000">
        <w:br/>
        <w:t xml:space="preserve">            break;</w:t>
      </w:r>
      <w:r w:rsidR="00000000">
        <w:br/>
        <w:t xml:space="preserve">    }</w:t>
      </w:r>
      <w:r w:rsidR="00000000">
        <w:br/>
      </w:r>
      <w:r w:rsidR="00000000">
        <w:br/>
        <w:t xml:space="preserve">    for(i = 0; i &lt; n; i++) {</w:t>
      </w:r>
      <w:r w:rsidR="00000000">
        <w:br/>
        <w:t xml:space="preserve">        tat[i] = bt[i] + wt[i];</w:t>
      </w:r>
      <w:r w:rsidR="00000000">
        <w:br/>
        <w:t xml:space="preserve">    }</w:t>
      </w:r>
      <w:r w:rsidR="00000000">
        <w:br/>
      </w:r>
      <w:r w:rsidR="00000000">
        <w:br/>
        <w:t xml:space="preserve">    printf("\nProcess\tBT\tWT\tTAT\n");</w:t>
      </w:r>
      <w:r w:rsidR="00000000">
        <w:br/>
      </w:r>
      <w:r w:rsidR="00000000">
        <w:lastRenderedPageBreak/>
        <w:t xml:space="preserve">    for(i = 0; i &lt; n; i++) {</w:t>
      </w:r>
      <w:r w:rsidR="00000000">
        <w:br/>
        <w:t xml:space="preserve">        printf("P%d\t%d\t%d\t%d\n", i+1, bt[i], wt[i], tat[i]);</w:t>
      </w:r>
      <w:r w:rsidR="00000000">
        <w:br/>
        <w:t xml:space="preserve">    }</w:t>
      </w:r>
      <w:r w:rsidR="00000000">
        <w:br/>
        <w:t>}</w:t>
      </w:r>
      <w:r w:rsidR="00000000">
        <w:br/>
      </w:r>
      <w:r w:rsidR="00000000">
        <w:br/>
        <w:t>int main() {</w:t>
      </w:r>
      <w:r w:rsidR="00000000">
        <w:br/>
        <w:t xml:space="preserve">    int choice;</w:t>
      </w:r>
      <w:r w:rsidR="00000000">
        <w:br/>
        <w:t xml:space="preserve">    while(1) {</w:t>
      </w:r>
      <w:r w:rsidR="00000000">
        <w:br/>
        <w:t xml:space="preserve">        printf("\n\n--- CPU Scheduling Algorithms Menu ---\n");</w:t>
      </w:r>
      <w:r w:rsidR="00000000">
        <w:br/>
        <w:t xml:space="preserve">        printf("1. First Come First Serve (FCFS)\n");</w:t>
      </w:r>
      <w:r w:rsidR="00000000">
        <w:br/>
        <w:t xml:space="preserve">        printf("2. Shortest Job First (SJF)\n");</w:t>
      </w:r>
      <w:r w:rsidR="00000000">
        <w:br/>
        <w:t xml:space="preserve">        printf("3. Round Robin\n");</w:t>
      </w:r>
      <w:r w:rsidR="00000000">
        <w:br/>
        <w:t xml:space="preserve">        printf("4. Exit\n");</w:t>
      </w:r>
      <w:r w:rsidR="00000000">
        <w:br/>
        <w:t xml:space="preserve">        printf("Enter your choice: ");</w:t>
      </w:r>
      <w:r w:rsidR="00000000">
        <w:br/>
        <w:t xml:space="preserve">        scanf("%d", &amp;choice);</w:t>
      </w:r>
      <w:r w:rsidR="00000000">
        <w:br/>
      </w:r>
      <w:r w:rsidR="00000000">
        <w:br/>
        <w:t xml:space="preserve">        switch(choice) {</w:t>
      </w:r>
      <w:r w:rsidR="00000000">
        <w:br/>
        <w:t xml:space="preserve">            case 1: fcfs(); break;</w:t>
      </w:r>
      <w:r w:rsidR="00000000">
        <w:br/>
        <w:t xml:space="preserve">            case 2: sjf(); break;</w:t>
      </w:r>
      <w:r w:rsidR="00000000">
        <w:br/>
        <w:t xml:space="preserve">            case 3: round_robin(); break;</w:t>
      </w:r>
      <w:r w:rsidR="00000000">
        <w:br/>
        <w:t xml:space="preserve">            case 4: return 0;</w:t>
      </w:r>
      <w:r w:rsidR="00000000">
        <w:br/>
        <w:t xml:space="preserve">            default: printf("Invalid choice!\n");</w:t>
      </w:r>
      <w:r w:rsidR="00000000">
        <w:br/>
        <w:t xml:space="preserve">        }</w:t>
      </w:r>
      <w:r w:rsidR="00000000">
        <w:br/>
        <w:t xml:space="preserve">    }</w:t>
      </w:r>
      <w:r w:rsidR="00000000">
        <w:br/>
        <w:t xml:space="preserve">    return 0;</w:t>
      </w:r>
      <w:r w:rsidR="00000000">
        <w:br/>
        <w:t>}</w:t>
      </w:r>
      <w:r w:rsidR="00000000">
        <w:br/>
      </w:r>
    </w:p>
    <w:sectPr w:rsidR="00E506E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517D2" w14:textId="77777777" w:rsidR="00B924F7" w:rsidRDefault="00B924F7" w:rsidP="00F50337">
      <w:pPr>
        <w:spacing w:after="0" w:line="240" w:lineRule="auto"/>
      </w:pPr>
      <w:r>
        <w:separator/>
      </w:r>
    </w:p>
  </w:endnote>
  <w:endnote w:type="continuationSeparator" w:id="0">
    <w:p w14:paraId="1C7DE524" w14:textId="77777777" w:rsidR="00B924F7" w:rsidRDefault="00B924F7" w:rsidP="00F5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2E84D" w14:textId="77777777" w:rsidR="00F50337" w:rsidRDefault="00F50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0180A" w14:textId="77777777" w:rsidR="00F50337" w:rsidRDefault="00F503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3B0" w14:textId="77777777" w:rsidR="00F50337" w:rsidRDefault="00F50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579A2" w14:textId="77777777" w:rsidR="00B924F7" w:rsidRDefault="00B924F7" w:rsidP="00F50337">
      <w:pPr>
        <w:spacing w:after="0" w:line="240" w:lineRule="auto"/>
      </w:pPr>
      <w:r>
        <w:separator/>
      </w:r>
    </w:p>
  </w:footnote>
  <w:footnote w:type="continuationSeparator" w:id="0">
    <w:p w14:paraId="31DB7569" w14:textId="77777777" w:rsidR="00B924F7" w:rsidRDefault="00B924F7" w:rsidP="00F5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3EEB7" w14:textId="77777777" w:rsidR="00F50337" w:rsidRDefault="00F50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7151071"/>
      <w:docPartObj>
        <w:docPartGallery w:val="Watermarks"/>
        <w:docPartUnique/>
      </w:docPartObj>
    </w:sdtPr>
    <w:sdtContent>
      <w:p w14:paraId="221E8ACF" w14:textId="4370F5FF" w:rsidR="00F50337" w:rsidRDefault="00F50337">
        <w:pPr>
          <w:pStyle w:val="Header"/>
        </w:pPr>
        <w:r>
          <w:rPr>
            <w:noProof/>
          </w:rPr>
          <w:pict w14:anchorId="4A4F946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70627" o:spid="_x0000_s1026" type="#_x0000_t136" style="position:absolute;margin-left:0;margin-top:0;width:522.05pt;height:8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weta Ahirwar 23I407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1BB11" w14:textId="77777777" w:rsidR="00F50337" w:rsidRDefault="00F50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505046">
    <w:abstractNumId w:val="8"/>
  </w:num>
  <w:num w:numId="2" w16cid:durableId="1337197218">
    <w:abstractNumId w:val="6"/>
  </w:num>
  <w:num w:numId="3" w16cid:durableId="1255439220">
    <w:abstractNumId w:val="5"/>
  </w:num>
  <w:num w:numId="4" w16cid:durableId="1582444243">
    <w:abstractNumId w:val="4"/>
  </w:num>
  <w:num w:numId="5" w16cid:durableId="1310474331">
    <w:abstractNumId w:val="7"/>
  </w:num>
  <w:num w:numId="6" w16cid:durableId="255094396">
    <w:abstractNumId w:val="3"/>
  </w:num>
  <w:num w:numId="7" w16cid:durableId="1793982768">
    <w:abstractNumId w:val="2"/>
  </w:num>
  <w:num w:numId="8" w16cid:durableId="1181549666">
    <w:abstractNumId w:val="1"/>
  </w:num>
  <w:num w:numId="9" w16cid:durableId="57412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645"/>
    <w:rsid w:val="00034616"/>
    <w:rsid w:val="0006063C"/>
    <w:rsid w:val="0015074B"/>
    <w:rsid w:val="0029639D"/>
    <w:rsid w:val="00326F90"/>
    <w:rsid w:val="00AA1D8D"/>
    <w:rsid w:val="00B47730"/>
    <w:rsid w:val="00B924F7"/>
    <w:rsid w:val="00CB0664"/>
    <w:rsid w:val="00E506EB"/>
    <w:rsid w:val="00F50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3A10B1"/>
  <w14:defaultImageDpi w14:val="300"/>
  <w15:docId w15:val="{0BA1DB76-1459-4D3D-9EEC-EA748D87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shweta ahirwar</cp:lastModifiedBy>
  <cp:revision>3</cp:revision>
  <dcterms:created xsi:type="dcterms:W3CDTF">2013-12-23T23:15:00Z</dcterms:created>
  <dcterms:modified xsi:type="dcterms:W3CDTF">2025-04-09T18:12:00Z</dcterms:modified>
  <cp:category/>
</cp:coreProperties>
</file>