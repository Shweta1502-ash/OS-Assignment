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A0C51" w14:textId="77777777" w:rsidR="00750B66" w:rsidRPr="00750B66" w:rsidRDefault="00750B66" w:rsidP="00750B66">
      <w:pPr>
        <w:pStyle w:val="Heading2"/>
        <w:jc w:val="center"/>
        <w:rPr>
          <w:sz w:val="56"/>
          <w:szCs w:val="56"/>
        </w:rPr>
      </w:pPr>
      <w:r w:rsidRPr="00750B66">
        <w:rPr>
          <w:sz w:val="56"/>
          <w:szCs w:val="56"/>
        </w:rPr>
        <w:t>Lab Assignment 4</w:t>
      </w:r>
    </w:p>
    <w:p w14:paraId="22DD4EA1" w14:textId="323D2325" w:rsidR="00846006" w:rsidRDefault="00000000" w:rsidP="00750B66">
      <w:pPr>
        <w:pStyle w:val="Heading2"/>
        <w:jc w:val="center"/>
        <w:rPr>
          <w:sz w:val="44"/>
          <w:szCs w:val="44"/>
        </w:rPr>
      </w:pPr>
      <w:r w:rsidRPr="00750B66">
        <w:rPr>
          <w:sz w:val="44"/>
          <w:szCs w:val="44"/>
        </w:rPr>
        <w:t>Operating System Lab</w:t>
      </w:r>
    </w:p>
    <w:p w14:paraId="24CF37DD" w14:textId="01973395" w:rsidR="00750B66" w:rsidRDefault="00750B66" w:rsidP="00750B66">
      <w:pPr>
        <w:pStyle w:val="Heading2"/>
        <w:jc w:val="center"/>
      </w:pPr>
      <w:r>
        <w:t>4ITRC2</w:t>
      </w:r>
      <w:r>
        <w:t>|| Sweta Ahirwar || Roll No. 23I4073</w:t>
      </w:r>
    </w:p>
    <w:p w14:paraId="18E859F1" w14:textId="77777777" w:rsidR="00750B66" w:rsidRPr="00750B66" w:rsidRDefault="00750B66" w:rsidP="00750B66"/>
    <w:p w14:paraId="65FFF197" w14:textId="77777777" w:rsidR="00846006" w:rsidRDefault="00000000">
      <w:pPr>
        <w:pStyle w:val="Heading3"/>
      </w:pPr>
      <w:r>
        <w:t>Aim:</w:t>
      </w:r>
    </w:p>
    <w:p w14:paraId="26E41436" w14:textId="77777777" w:rsidR="00846006" w:rsidRDefault="00000000">
      <w:r>
        <w:t>To study and learn about various system calls.</w:t>
      </w:r>
    </w:p>
    <w:p w14:paraId="16E813BE" w14:textId="77777777" w:rsidR="00846006" w:rsidRDefault="00000000">
      <w:pPr>
        <w:pStyle w:val="Heading3"/>
      </w:pPr>
      <w:r>
        <w:t>Objective:</w:t>
      </w:r>
    </w:p>
    <w:p w14:paraId="604A155F" w14:textId="77777777" w:rsidR="00846006" w:rsidRDefault="00000000">
      <w:r>
        <w:t>Comprehensive study of different categories of Linux system calls.</w:t>
      </w:r>
    </w:p>
    <w:p w14:paraId="1522C3F1" w14:textId="77777777" w:rsidR="00846006" w:rsidRDefault="00000000">
      <w:r>
        <w:t>---</w:t>
      </w:r>
    </w:p>
    <w:p w14:paraId="71C3B3A3" w14:textId="77777777" w:rsidR="00846006" w:rsidRDefault="00000000">
      <w:pPr>
        <w:pStyle w:val="Heading3"/>
      </w:pPr>
      <w:r>
        <w:t>1. Process Management System Calls</w:t>
      </w:r>
    </w:p>
    <w:p w14:paraId="7BCF722A" w14:textId="77777777" w:rsidR="00846006" w:rsidRDefault="00000000">
      <w:pPr>
        <w:pStyle w:val="Heading4"/>
      </w:pPr>
      <w:r>
        <w:t>fork()</w:t>
      </w:r>
    </w:p>
    <w:p w14:paraId="605BC27F" w14:textId="77777777" w:rsidR="00846006" w:rsidRDefault="00000000">
      <w:pPr>
        <w:pStyle w:val="ListBullet"/>
      </w:pPr>
      <w:r>
        <w:t>- Creates a new process by duplicating the current process.</w:t>
      </w:r>
    </w:p>
    <w:p w14:paraId="3B416B1D" w14:textId="77777777" w:rsidR="00846006" w:rsidRDefault="00000000">
      <w:pPr>
        <w:pStyle w:val="ListBullet"/>
      </w:pPr>
      <w:r>
        <w:t>- Returns 0 in the child process and child's PID in the parent.</w:t>
      </w:r>
    </w:p>
    <w:p w14:paraId="57B6FD5E" w14:textId="77777777" w:rsidR="00846006" w:rsidRDefault="00000000">
      <w:pPr>
        <w:pStyle w:val="Heading4"/>
      </w:pPr>
      <w:r>
        <w:t>exec()</w:t>
      </w:r>
    </w:p>
    <w:p w14:paraId="2222E414" w14:textId="77777777" w:rsidR="00846006" w:rsidRDefault="00000000">
      <w:pPr>
        <w:pStyle w:val="ListBullet"/>
      </w:pPr>
      <w:r>
        <w:t>- Replaces the current process image with a new process image.</w:t>
      </w:r>
    </w:p>
    <w:p w14:paraId="2F94A071" w14:textId="77777777" w:rsidR="00846006" w:rsidRDefault="00000000">
      <w:pPr>
        <w:pStyle w:val="ListBullet"/>
      </w:pPr>
      <w:r>
        <w:t>- Common variants: execl(), execp(), execv(), etc.</w:t>
      </w:r>
    </w:p>
    <w:p w14:paraId="73DBEC55" w14:textId="77777777" w:rsidR="00846006" w:rsidRDefault="00000000">
      <w:pPr>
        <w:pStyle w:val="Heading4"/>
      </w:pPr>
      <w:r>
        <w:t>wait()</w:t>
      </w:r>
    </w:p>
    <w:p w14:paraId="57067E8D" w14:textId="77777777" w:rsidR="00846006" w:rsidRDefault="00000000">
      <w:pPr>
        <w:pStyle w:val="ListBullet"/>
      </w:pPr>
      <w:r>
        <w:t>- Makes the parent process wait until any one of its child processes finishes execution.</w:t>
      </w:r>
    </w:p>
    <w:p w14:paraId="2F31C2DC" w14:textId="77777777" w:rsidR="00846006" w:rsidRDefault="00000000">
      <w:pPr>
        <w:pStyle w:val="Heading4"/>
      </w:pPr>
      <w:r>
        <w:t>exit()</w:t>
      </w:r>
    </w:p>
    <w:p w14:paraId="230D5162" w14:textId="77777777" w:rsidR="00846006" w:rsidRDefault="00000000">
      <w:pPr>
        <w:pStyle w:val="ListBullet"/>
      </w:pPr>
      <w:r>
        <w:t>- Terminates the calling process.</w:t>
      </w:r>
    </w:p>
    <w:p w14:paraId="50F7DFD0" w14:textId="77777777" w:rsidR="00846006" w:rsidRDefault="00000000">
      <w:pPr>
        <w:pStyle w:val="ListBullet"/>
      </w:pPr>
      <w:r>
        <w:t>- Status code is returned to the parent process.</w:t>
      </w:r>
    </w:p>
    <w:p w14:paraId="505205C7" w14:textId="77777777" w:rsidR="00846006" w:rsidRDefault="00000000">
      <w:pPr>
        <w:pStyle w:val="Heading3"/>
      </w:pPr>
      <w:r>
        <w:t>2. File Management System Calls</w:t>
      </w:r>
    </w:p>
    <w:p w14:paraId="75B48D9D" w14:textId="77777777" w:rsidR="00846006" w:rsidRDefault="00000000">
      <w:pPr>
        <w:pStyle w:val="Heading4"/>
      </w:pPr>
      <w:r>
        <w:t>open()</w:t>
      </w:r>
    </w:p>
    <w:p w14:paraId="2AA9B693" w14:textId="77777777" w:rsidR="00846006" w:rsidRDefault="00000000">
      <w:pPr>
        <w:pStyle w:val="ListBullet"/>
      </w:pPr>
      <w:r>
        <w:t>- Opens a file and returns a file descriptor.</w:t>
      </w:r>
    </w:p>
    <w:p w14:paraId="4BCDE6AA" w14:textId="77777777" w:rsidR="00846006" w:rsidRDefault="00000000">
      <w:pPr>
        <w:pStyle w:val="ListBullet"/>
      </w:pPr>
      <w:r>
        <w:t>- Syntax: int open(const char *pathname, int flags);</w:t>
      </w:r>
    </w:p>
    <w:p w14:paraId="3516E99D" w14:textId="77777777" w:rsidR="00846006" w:rsidRDefault="00000000">
      <w:pPr>
        <w:pStyle w:val="Heading4"/>
      </w:pPr>
      <w:r>
        <w:t>read()</w:t>
      </w:r>
    </w:p>
    <w:p w14:paraId="4B0D0E6A" w14:textId="77777777" w:rsidR="00846006" w:rsidRDefault="00000000">
      <w:pPr>
        <w:pStyle w:val="ListBullet"/>
      </w:pPr>
      <w:r>
        <w:t>- Reads data from a file descriptor.</w:t>
      </w:r>
    </w:p>
    <w:p w14:paraId="4EEEE54E" w14:textId="77777777" w:rsidR="00846006" w:rsidRDefault="00000000">
      <w:pPr>
        <w:pStyle w:val="ListBullet"/>
      </w:pPr>
      <w:r>
        <w:t>- Syntax: ssize_t read(int fd, void *buf, size_t count);</w:t>
      </w:r>
    </w:p>
    <w:p w14:paraId="3DDFB149" w14:textId="77777777" w:rsidR="00846006" w:rsidRDefault="00000000">
      <w:pPr>
        <w:pStyle w:val="Heading4"/>
      </w:pPr>
      <w:r>
        <w:lastRenderedPageBreak/>
        <w:t>write()</w:t>
      </w:r>
    </w:p>
    <w:p w14:paraId="49A11017" w14:textId="77777777" w:rsidR="00846006" w:rsidRDefault="00000000">
      <w:pPr>
        <w:pStyle w:val="ListBullet"/>
      </w:pPr>
      <w:r>
        <w:t>- Writes data to a file descriptor.</w:t>
      </w:r>
    </w:p>
    <w:p w14:paraId="42F322A3" w14:textId="77777777" w:rsidR="00846006" w:rsidRDefault="00000000">
      <w:pPr>
        <w:pStyle w:val="ListBullet"/>
      </w:pPr>
      <w:r>
        <w:t>- Syntax: ssize_t write(int fd, const void *buf, size_t count);</w:t>
      </w:r>
    </w:p>
    <w:p w14:paraId="0484B0B8" w14:textId="77777777" w:rsidR="00846006" w:rsidRDefault="00000000">
      <w:pPr>
        <w:pStyle w:val="Heading4"/>
      </w:pPr>
      <w:r>
        <w:t>close()</w:t>
      </w:r>
    </w:p>
    <w:p w14:paraId="717C2CBA" w14:textId="77777777" w:rsidR="00846006" w:rsidRDefault="00000000">
      <w:pPr>
        <w:pStyle w:val="ListBullet"/>
      </w:pPr>
      <w:r>
        <w:t>- Closes an opened file descriptor.</w:t>
      </w:r>
    </w:p>
    <w:p w14:paraId="43CCCA04" w14:textId="77777777" w:rsidR="00846006" w:rsidRDefault="00000000">
      <w:pPr>
        <w:pStyle w:val="Heading3"/>
      </w:pPr>
      <w:r>
        <w:t>3. Device Management System Calls</w:t>
      </w:r>
    </w:p>
    <w:p w14:paraId="226ECB67" w14:textId="77777777" w:rsidR="00846006" w:rsidRDefault="00000000">
      <w:pPr>
        <w:pStyle w:val="Heading4"/>
      </w:pPr>
      <w:r>
        <w:t>read() and write()</w:t>
      </w:r>
    </w:p>
    <w:p w14:paraId="0F7E00FE" w14:textId="77777777" w:rsidR="00846006" w:rsidRDefault="00000000">
      <w:pPr>
        <w:pStyle w:val="ListBullet"/>
      </w:pPr>
      <w:r>
        <w:t>- Same as file read/write. Used for I/O operations on devices too.</w:t>
      </w:r>
    </w:p>
    <w:p w14:paraId="6FF8CA31" w14:textId="77777777" w:rsidR="00846006" w:rsidRDefault="00000000">
      <w:pPr>
        <w:pStyle w:val="Heading4"/>
      </w:pPr>
      <w:r>
        <w:t>ioctl()</w:t>
      </w:r>
    </w:p>
    <w:p w14:paraId="3671A34D" w14:textId="77777777" w:rsidR="00846006" w:rsidRDefault="00000000">
      <w:pPr>
        <w:pStyle w:val="ListBullet"/>
      </w:pPr>
      <w:r>
        <w:t>- Used to manipulate underlying device parameters.</w:t>
      </w:r>
    </w:p>
    <w:p w14:paraId="40929139" w14:textId="77777777" w:rsidR="00846006" w:rsidRDefault="00000000">
      <w:pPr>
        <w:pStyle w:val="ListBullet"/>
      </w:pPr>
      <w:r>
        <w:t>- Syntax: int ioctl(int fd, unsigned long request, ...);</w:t>
      </w:r>
    </w:p>
    <w:p w14:paraId="51D9FFCA" w14:textId="77777777" w:rsidR="00846006" w:rsidRDefault="00000000">
      <w:pPr>
        <w:pStyle w:val="Heading4"/>
      </w:pPr>
      <w:r>
        <w:t>select()</w:t>
      </w:r>
    </w:p>
    <w:p w14:paraId="3336B82F" w14:textId="77777777" w:rsidR="00846006" w:rsidRDefault="00000000">
      <w:pPr>
        <w:pStyle w:val="ListBullet"/>
      </w:pPr>
      <w:r>
        <w:t>- Monitors multiple file descriptors.</w:t>
      </w:r>
    </w:p>
    <w:p w14:paraId="5544A7B5" w14:textId="77777777" w:rsidR="00846006" w:rsidRDefault="00000000">
      <w:pPr>
        <w:pStyle w:val="ListBullet"/>
      </w:pPr>
      <w:r>
        <w:t>- Syntax: int select(int nfds, fd_set *readfds, fd_set *writefds, fd_set *exceptfds, struct timeval *timeout);</w:t>
      </w:r>
    </w:p>
    <w:p w14:paraId="45E2B347" w14:textId="77777777" w:rsidR="00846006" w:rsidRDefault="00000000">
      <w:pPr>
        <w:pStyle w:val="Heading3"/>
      </w:pPr>
      <w:r>
        <w:t>4. Network Management System Calls</w:t>
      </w:r>
    </w:p>
    <w:p w14:paraId="2504938B" w14:textId="77777777" w:rsidR="00846006" w:rsidRDefault="00000000">
      <w:pPr>
        <w:pStyle w:val="Heading4"/>
      </w:pPr>
      <w:r>
        <w:t>socket()</w:t>
      </w:r>
    </w:p>
    <w:p w14:paraId="3B9D12CA" w14:textId="77777777" w:rsidR="00846006" w:rsidRDefault="00000000">
      <w:pPr>
        <w:pStyle w:val="ListBullet"/>
      </w:pPr>
      <w:r>
        <w:t>- Creates an endpoint for communication.</w:t>
      </w:r>
    </w:p>
    <w:p w14:paraId="13E69A50" w14:textId="77777777" w:rsidR="00846006" w:rsidRDefault="00000000">
      <w:pPr>
        <w:pStyle w:val="ListBullet"/>
      </w:pPr>
      <w:r>
        <w:t>- Syntax: int socket(int domain, int type, int protocol);</w:t>
      </w:r>
    </w:p>
    <w:p w14:paraId="10BABB1E" w14:textId="77777777" w:rsidR="00846006" w:rsidRDefault="00000000">
      <w:pPr>
        <w:pStyle w:val="Heading4"/>
      </w:pPr>
      <w:r>
        <w:t>connect()</w:t>
      </w:r>
    </w:p>
    <w:p w14:paraId="66A92F62" w14:textId="77777777" w:rsidR="00846006" w:rsidRDefault="00000000">
      <w:pPr>
        <w:pStyle w:val="ListBullet"/>
      </w:pPr>
      <w:r>
        <w:t>- Initiates a connection on a socket.</w:t>
      </w:r>
    </w:p>
    <w:p w14:paraId="038BB95E" w14:textId="77777777" w:rsidR="00846006" w:rsidRDefault="00000000">
      <w:pPr>
        <w:pStyle w:val="ListBullet"/>
      </w:pPr>
      <w:r>
        <w:t>- Syntax: int connect(int sockfd, const struct sockaddr *addr, socklen_t addrlen);</w:t>
      </w:r>
    </w:p>
    <w:p w14:paraId="2252FACE" w14:textId="77777777" w:rsidR="00846006" w:rsidRDefault="00000000">
      <w:pPr>
        <w:pStyle w:val="Heading4"/>
      </w:pPr>
      <w:r>
        <w:t>send()</w:t>
      </w:r>
    </w:p>
    <w:p w14:paraId="646C7864" w14:textId="77777777" w:rsidR="00846006" w:rsidRDefault="00000000">
      <w:pPr>
        <w:pStyle w:val="ListBullet"/>
      </w:pPr>
      <w:r>
        <w:t>- Sends data on a socket.</w:t>
      </w:r>
    </w:p>
    <w:p w14:paraId="30538014" w14:textId="77777777" w:rsidR="00846006" w:rsidRDefault="00000000">
      <w:pPr>
        <w:pStyle w:val="ListBullet"/>
      </w:pPr>
      <w:r>
        <w:t>- Syntax: ssize_t send(int sockfd, const void *buf, size_t len, int flags);</w:t>
      </w:r>
    </w:p>
    <w:p w14:paraId="0E653A63" w14:textId="77777777" w:rsidR="00846006" w:rsidRDefault="00000000">
      <w:pPr>
        <w:pStyle w:val="Heading4"/>
      </w:pPr>
      <w:r>
        <w:t>recv()</w:t>
      </w:r>
    </w:p>
    <w:p w14:paraId="5C7DA781" w14:textId="77777777" w:rsidR="00846006" w:rsidRDefault="00000000">
      <w:pPr>
        <w:pStyle w:val="ListBullet"/>
      </w:pPr>
      <w:r>
        <w:t>- Receives data from a socket.</w:t>
      </w:r>
    </w:p>
    <w:p w14:paraId="5B8FDAE6" w14:textId="77777777" w:rsidR="00846006" w:rsidRDefault="00000000">
      <w:pPr>
        <w:pStyle w:val="ListBullet"/>
      </w:pPr>
      <w:r>
        <w:t>- Syntax: ssize_t recv(int sockfd, void *buf, size_t len, int flags);</w:t>
      </w:r>
    </w:p>
    <w:p w14:paraId="38CD9DFE" w14:textId="77777777" w:rsidR="00846006" w:rsidRDefault="00000000">
      <w:pPr>
        <w:pStyle w:val="Heading3"/>
      </w:pPr>
      <w:r>
        <w:t>5. System Information Management System Calls</w:t>
      </w:r>
    </w:p>
    <w:p w14:paraId="4332FD74" w14:textId="77777777" w:rsidR="00846006" w:rsidRDefault="00000000">
      <w:pPr>
        <w:pStyle w:val="Heading4"/>
      </w:pPr>
      <w:r>
        <w:t>getpid()</w:t>
      </w:r>
    </w:p>
    <w:p w14:paraId="16321F5D" w14:textId="77777777" w:rsidR="00846006" w:rsidRDefault="00000000">
      <w:pPr>
        <w:pStyle w:val="ListBullet"/>
      </w:pPr>
      <w:r>
        <w:t>- Returns the process ID of the calling process.</w:t>
      </w:r>
    </w:p>
    <w:p w14:paraId="1BE9EC8F" w14:textId="77777777" w:rsidR="00846006" w:rsidRDefault="00000000">
      <w:pPr>
        <w:pStyle w:val="Heading4"/>
      </w:pPr>
      <w:r>
        <w:t>getuid()</w:t>
      </w:r>
    </w:p>
    <w:p w14:paraId="7824DF25" w14:textId="77777777" w:rsidR="00846006" w:rsidRDefault="00000000">
      <w:pPr>
        <w:pStyle w:val="ListBullet"/>
      </w:pPr>
      <w:r>
        <w:t>- Returns the user ID of the calling process.</w:t>
      </w:r>
    </w:p>
    <w:p w14:paraId="39918D4C" w14:textId="77777777" w:rsidR="00846006" w:rsidRDefault="00000000">
      <w:pPr>
        <w:pStyle w:val="Heading4"/>
      </w:pPr>
      <w:r>
        <w:lastRenderedPageBreak/>
        <w:t>gethostname()</w:t>
      </w:r>
    </w:p>
    <w:p w14:paraId="1FE66405" w14:textId="77777777" w:rsidR="00846006" w:rsidRDefault="00000000">
      <w:pPr>
        <w:pStyle w:val="ListBullet"/>
      </w:pPr>
      <w:r>
        <w:t>- Gets the name of the current host.</w:t>
      </w:r>
    </w:p>
    <w:p w14:paraId="6497CB43" w14:textId="77777777" w:rsidR="00846006" w:rsidRDefault="00000000">
      <w:pPr>
        <w:pStyle w:val="ListBullet"/>
      </w:pPr>
      <w:r>
        <w:t>- Syntax: int gethostname(char *name, size_t len);</w:t>
      </w:r>
    </w:p>
    <w:p w14:paraId="2E5DB311" w14:textId="77777777" w:rsidR="00846006" w:rsidRDefault="00000000">
      <w:pPr>
        <w:pStyle w:val="Heading4"/>
      </w:pPr>
      <w:r>
        <w:t>sysinfo()</w:t>
      </w:r>
    </w:p>
    <w:p w14:paraId="5BAB51F7" w14:textId="77777777" w:rsidR="00846006" w:rsidRDefault="00000000">
      <w:pPr>
        <w:pStyle w:val="ListBullet"/>
      </w:pPr>
      <w:r>
        <w:t>- Retrieves overall system statistics.</w:t>
      </w:r>
    </w:p>
    <w:p w14:paraId="567452D0" w14:textId="77777777" w:rsidR="00846006" w:rsidRDefault="00000000">
      <w:pPr>
        <w:pStyle w:val="ListBullet"/>
      </w:pPr>
      <w:r>
        <w:t>- Syntax: int sysinfo(struct sysinfo *info);</w:t>
      </w:r>
    </w:p>
    <w:p w14:paraId="4799C67C" w14:textId="77777777" w:rsidR="00846006" w:rsidRDefault="00000000">
      <w:r>
        <w:t>---</w:t>
      </w:r>
    </w:p>
    <w:p w14:paraId="7160637A" w14:textId="77777777" w:rsidR="00846006" w:rsidRDefault="00000000">
      <w:pPr>
        <w:pStyle w:val="Heading3"/>
      </w:pPr>
      <w:r>
        <w:t>Conclusion:</w:t>
      </w:r>
    </w:p>
    <w:p w14:paraId="19D536C2" w14:textId="77777777" w:rsidR="00846006" w:rsidRDefault="00000000">
      <w:r>
        <w:t>This lab involved exploring different Linux system calls categorized under process, file, device, network, and system information management. Each of these system calls is fundamental for developing low-level applications and interacting directly with the Linux kernel.</w:t>
      </w:r>
    </w:p>
    <w:sectPr w:rsidR="008460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6520011">
    <w:abstractNumId w:val="8"/>
  </w:num>
  <w:num w:numId="2" w16cid:durableId="220867316">
    <w:abstractNumId w:val="6"/>
  </w:num>
  <w:num w:numId="3" w16cid:durableId="842747167">
    <w:abstractNumId w:val="5"/>
  </w:num>
  <w:num w:numId="4" w16cid:durableId="425853273">
    <w:abstractNumId w:val="4"/>
  </w:num>
  <w:num w:numId="5" w16cid:durableId="178742576">
    <w:abstractNumId w:val="7"/>
  </w:num>
  <w:num w:numId="6" w16cid:durableId="1527211807">
    <w:abstractNumId w:val="3"/>
  </w:num>
  <w:num w:numId="7" w16cid:durableId="1492985169">
    <w:abstractNumId w:val="2"/>
  </w:num>
  <w:num w:numId="8" w16cid:durableId="1856773751">
    <w:abstractNumId w:val="1"/>
  </w:num>
  <w:num w:numId="9" w16cid:durableId="293557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0B66"/>
    <w:rsid w:val="00846006"/>
    <w:rsid w:val="009A2BF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165546"/>
  <w14:defaultImageDpi w14:val="300"/>
  <w15:docId w15:val="{BB128B9C-1E17-4F8A-BB6E-94194F8B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shweta ahirwar</cp:lastModifiedBy>
  <cp:revision>3</cp:revision>
  <dcterms:created xsi:type="dcterms:W3CDTF">2013-12-23T23:15:00Z</dcterms:created>
  <dcterms:modified xsi:type="dcterms:W3CDTF">2025-04-07T09:55:00Z</dcterms:modified>
  <cp:category/>
</cp:coreProperties>
</file>